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72"/>
          <w:szCs w:val="72"/>
        </w:rPr>
      </w:pPr>
    </w:p>
    <w:p>
      <w:pPr>
        <w:rPr>
          <w:b/>
          <w:sz w:val="72"/>
          <w:szCs w:val="72"/>
        </w:rPr>
      </w:pPr>
    </w:p>
    <w:p>
      <w:pPr>
        <w:pStyle w:val="9"/>
        <w:rPr>
          <w:sz w:val="72"/>
          <w:szCs w:val="72"/>
        </w:rPr>
      </w:pPr>
      <w:bookmarkStart w:id="0" w:name="_dy7xpfeu5e7n" w:colFirst="0" w:colLast="0"/>
      <w:bookmarkEnd w:id="0"/>
      <w:r>
        <w:rPr>
          <w:sz w:val="72"/>
          <w:szCs w:val="72"/>
          <w:rtl w:val="0"/>
        </w:rPr>
        <w:t>USAGE OF THUNDERBIRD</w:t>
      </w:r>
    </w:p>
    <w:p>
      <w:pPr>
        <w:pStyle w:val="8"/>
        <w:rPr>
          <w:sz w:val="60"/>
          <w:szCs w:val="60"/>
        </w:rPr>
      </w:pPr>
      <w:bookmarkStart w:id="1" w:name="_t6w43g5o4qe0" w:colFirst="0" w:colLast="0"/>
      <w:bookmarkEnd w:id="1"/>
      <w:r>
        <w:rPr>
          <w:sz w:val="60"/>
          <w:szCs w:val="60"/>
          <w:rtl w:val="0"/>
        </w:rPr>
        <w:t xml:space="preserve">A Map </w:t>
      </w:r>
      <w:r>
        <w:rPr>
          <w:sz w:val="60"/>
          <w:szCs w:val="60"/>
          <w:rtl w:val="0"/>
          <w:lang w:val="en-IN"/>
        </w:rPr>
        <w:t>visualization</w:t>
      </w:r>
      <w:r>
        <w:rPr>
          <w:sz w:val="60"/>
          <w:szCs w:val="60"/>
          <w:rtl w:val="0"/>
        </w:rPr>
        <w:t xml:space="preserve"> software created for </w:t>
      </w:r>
      <w:r>
        <w:rPr>
          <w:color w:val="FF0000"/>
          <w:sz w:val="60"/>
          <w:szCs w:val="60"/>
          <w:rtl w:val="0"/>
        </w:rPr>
        <w:t>SOCIALEE</w:t>
      </w:r>
      <w:r>
        <w:rPr>
          <w:sz w:val="60"/>
          <w:szCs w:val="60"/>
          <w:rtl w:val="0"/>
        </w:rPr>
        <w:t xml:space="preserve"> by Kush Pandya(Summer Intern).</w:t>
      </w:r>
    </w:p>
    <w:p/>
    <w:p>
      <w:r>
        <w:drawing>
          <wp:anchor distT="114300" distB="114300" distL="114300" distR="114300" simplePos="0" relativeHeight="0" behindDoc="0" locked="0" layoutInCell="1" allowOverlap="1">
            <wp:simplePos x="0" y="0"/>
            <wp:positionH relativeFrom="column">
              <wp:posOffset>333375</wp:posOffset>
            </wp:positionH>
            <wp:positionV relativeFrom="paragraph">
              <wp:posOffset>123825</wp:posOffset>
            </wp:positionV>
            <wp:extent cx="3357880" cy="3357880"/>
            <wp:effectExtent l="0" t="0" r="0" b="0"/>
            <wp:wrapTopAndBottom/>
            <wp:docPr id="3" name="image3.jpg" descr="Related 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jpg" descr="Related image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57563" cy="33575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2"/>
        <w:rPr>
          <w:b/>
          <w:sz w:val="60"/>
          <w:szCs w:val="60"/>
          <w:u w:val="single"/>
        </w:rPr>
      </w:pPr>
      <w:bookmarkStart w:id="2" w:name="_j7m71t97bxmp" w:colFirst="0" w:colLast="0"/>
      <w:bookmarkEnd w:id="2"/>
    </w:p>
    <w:p>
      <w:pPr>
        <w:pStyle w:val="2"/>
        <w:rPr>
          <w:b/>
          <w:sz w:val="60"/>
          <w:szCs w:val="60"/>
          <w:u w:val="single"/>
        </w:rPr>
      </w:pPr>
      <w:bookmarkStart w:id="3" w:name="_s22bl7pnir4a" w:colFirst="0" w:colLast="0"/>
      <w:bookmarkEnd w:id="3"/>
      <w:r>
        <w:rPr>
          <w:b/>
          <w:sz w:val="60"/>
          <w:szCs w:val="60"/>
          <w:u w:val="single"/>
          <w:rtl w:val="0"/>
        </w:rPr>
        <w:t>How to REPORT a Bug</w:t>
      </w:r>
    </w:p>
    <w:p>
      <w:pPr>
        <w:rPr>
          <w:sz w:val="48"/>
          <w:szCs w:val="48"/>
        </w:rPr>
      </w:pPr>
    </w:p>
    <w:p>
      <w:pPr>
        <w:rPr>
          <w:sz w:val="36"/>
          <w:szCs w:val="36"/>
        </w:rPr>
      </w:pPr>
      <w:r>
        <w:rPr>
          <w:sz w:val="36"/>
          <w:szCs w:val="36"/>
          <w:rtl w:val="0"/>
        </w:rPr>
        <w:t>Sometimes the software may not behave as it should in that case for a query or a bug please use the following ways to report/resolve it:-</w:t>
      </w:r>
    </w:p>
    <w:p>
      <w:pPr>
        <w:rPr>
          <w:sz w:val="36"/>
          <w:szCs w:val="36"/>
        </w:rPr>
      </w:pPr>
    </w:p>
    <w:p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>
        <w:rPr>
          <w:sz w:val="36"/>
          <w:szCs w:val="36"/>
          <w:rtl w:val="0"/>
        </w:rPr>
        <w:t>Contact Kush Pandya - Ph.no - (a) 9913515325</w:t>
      </w:r>
    </w:p>
    <w:p>
      <w:pPr>
        <w:ind w:left="720" w:firstLine="0"/>
        <w:rPr>
          <w:sz w:val="36"/>
          <w:szCs w:val="36"/>
          <w:rtl w:val="0"/>
        </w:rPr>
      </w:pPr>
      <w:r>
        <w:rPr>
          <w:sz w:val="36"/>
          <w:szCs w:val="36"/>
          <w:rtl w:val="0"/>
        </w:rPr>
        <w:tab/>
      </w:r>
      <w:r>
        <w:rPr>
          <w:sz w:val="36"/>
          <w:szCs w:val="36"/>
          <w:rtl w:val="0"/>
        </w:rPr>
        <w:tab/>
      </w:r>
      <w:r>
        <w:rPr>
          <w:sz w:val="36"/>
          <w:szCs w:val="36"/>
          <w:rtl w:val="0"/>
        </w:rPr>
        <w:tab/>
      </w:r>
      <w:r>
        <w:rPr>
          <w:sz w:val="36"/>
          <w:szCs w:val="36"/>
          <w:rtl w:val="0"/>
        </w:rPr>
        <w:tab/>
      </w:r>
      <w:r>
        <w:rPr>
          <w:sz w:val="36"/>
          <w:szCs w:val="36"/>
          <w:rtl w:val="0"/>
        </w:rPr>
        <w:tab/>
      </w:r>
      <w:r>
        <w:rPr>
          <w:sz w:val="36"/>
          <w:szCs w:val="36"/>
          <w:rtl w:val="0"/>
        </w:rPr>
        <w:tab/>
      </w:r>
      <w:r>
        <w:rPr>
          <w:sz w:val="36"/>
          <w:szCs w:val="36"/>
          <w:rtl w:val="0"/>
        </w:rPr>
        <w:tab/>
      </w:r>
      <w:r>
        <w:rPr>
          <w:sz w:val="36"/>
          <w:szCs w:val="36"/>
          <w:rtl w:val="0"/>
        </w:rPr>
        <w:t>(b) 6354144590</w:t>
      </w:r>
    </w:p>
    <w:p>
      <w:pPr>
        <w:ind w:left="720" w:firstLine="0"/>
        <w:rPr>
          <w:sz w:val="36"/>
          <w:szCs w:val="36"/>
          <w:rtl w:val="0"/>
        </w:rPr>
      </w:pPr>
      <w:bookmarkStart w:id="19" w:name="_GoBack"/>
      <w:bookmarkEnd w:id="19"/>
    </w:p>
    <w:p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>
        <w:rPr>
          <w:sz w:val="36"/>
          <w:szCs w:val="36"/>
          <w:rtl w:val="0"/>
        </w:rPr>
        <w:t xml:space="preserve">Email - </w:t>
      </w:r>
      <w:r>
        <w:fldChar w:fldCharType="begin"/>
      </w:r>
      <w:r>
        <w:instrText xml:space="preserve"> HYPERLINK "mailto:kpandya7@gmail.com" \h </w:instrText>
      </w:r>
      <w:r>
        <w:fldChar w:fldCharType="separate"/>
      </w:r>
      <w:r>
        <w:rPr>
          <w:color w:val="1155CC"/>
          <w:sz w:val="36"/>
          <w:szCs w:val="36"/>
          <w:u w:val="single"/>
          <w:rtl w:val="0"/>
        </w:rPr>
        <w:t>kpandya7@gmail.com</w:t>
      </w:r>
      <w:r>
        <w:rPr>
          <w:color w:val="1155CC"/>
          <w:sz w:val="36"/>
          <w:szCs w:val="36"/>
          <w:u w:val="single"/>
          <w:rtl w:val="0"/>
        </w:rPr>
        <w:fldChar w:fldCharType="end"/>
      </w:r>
      <w:r>
        <w:rPr>
          <w:sz w:val="36"/>
          <w:szCs w:val="36"/>
          <w:rtl w:val="0"/>
        </w:rPr>
        <w:t>,</w:t>
      </w:r>
      <w:r>
        <w:fldChar w:fldCharType="begin"/>
      </w:r>
      <w:r>
        <w:instrText xml:space="preserve"> HYPERLINK "mailto:1705701@kiit.ac.in" \h </w:instrText>
      </w:r>
      <w:r>
        <w:fldChar w:fldCharType="separate"/>
      </w:r>
      <w:r>
        <w:rPr>
          <w:color w:val="1155CC"/>
          <w:sz w:val="36"/>
          <w:szCs w:val="36"/>
          <w:u w:val="single"/>
          <w:rtl w:val="0"/>
        </w:rPr>
        <w:t>1705701@kiit.ac.in</w:t>
      </w:r>
      <w:r>
        <w:rPr>
          <w:color w:val="1155CC"/>
          <w:sz w:val="36"/>
          <w:szCs w:val="36"/>
          <w:u w:val="single"/>
          <w:rtl w:val="0"/>
        </w:rPr>
        <w:fldChar w:fldCharType="end"/>
      </w:r>
    </w:p>
    <w:p>
      <w:pPr>
        <w:numPr>
          <w:numId w:val="0"/>
        </w:numPr>
        <w:ind w:left="360" w:leftChars="0"/>
        <w:rPr>
          <w:sz w:val="36"/>
          <w:szCs w:val="36"/>
          <w:u w:val="none"/>
        </w:rPr>
      </w:pPr>
    </w:p>
    <w:p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>
        <w:rPr>
          <w:sz w:val="36"/>
          <w:szCs w:val="36"/>
          <w:rtl w:val="0"/>
        </w:rPr>
        <w:t xml:space="preserve">Report it on GITHUB - </w:t>
      </w:r>
      <w:r>
        <w:rPr>
          <w:rFonts w:hint="default"/>
          <w:sz w:val="36"/>
          <w:szCs w:val="36"/>
          <w:rtl w:val="0"/>
        </w:rPr>
        <w:fldChar w:fldCharType="begin"/>
      </w:r>
      <w:r>
        <w:rPr>
          <w:rFonts w:hint="default"/>
          <w:sz w:val="36"/>
          <w:szCs w:val="36"/>
          <w:rtl w:val="0"/>
        </w:rPr>
        <w:instrText xml:space="preserve"> HYPERLINK "mailto:https:/github.com/kushjayankpandya/ThunderBird/issues" </w:instrText>
      </w:r>
      <w:r>
        <w:rPr>
          <w:rFonts w:hint="default"/>
          <w:sz w:val="36"/>
          <w:szCs w:val="36"/>
          <w:rtl w:val="0"/>
        </w:rPr>
        <w:fldChar w:fldCharType="separate"/>
      </w:r>
      <w:r>
        <w:rPr>
          <w:rStyle w:val="11"/>
          <w:rFonts w:hint="default"/>
          <w:sz w:val="36"/>
          <w:szCs w:val="36"/>
          <w:rtl w:val="0"/>
        </w:rPr>
        <w:t>https://github.com/kushjayankpandya/ThunderBird/issues</w:t>
      </w:r>
      <w:r>
        <w:rPr>
          <w:rFonts w:hint="default"/>
          <w:sz w:val="36"/>
          <w:szCs w:val="36"/>
          <w:rtl w:val="0"/>
        </w:rPr>
        <w:fldChar w:fldCharType="end"/>
      </w:r>
    </w:p>
    <w:p>
      <w:pPr>
        <w:ind w:left="0" w:firstLine="0"/>
        <w:rPr>
          <w:sz w:val="36"/>
          <w:szCs w:val="36"/>
        </w:rPr>
      </w:pPr>
    </w:p>
    <w:p>
      <w:pPr>
        <w:ind w:left="0" w:firstLine="0"/>
        <w:rPr>
          <w:sz w:val="36"/>
          <w:szCs w:val="36"/>
        </w:rPr>
      </w:pPr>
    </w:p>
    <w:p>
      <w:pPr>
        <w:ind w:left="0" w:firstLine="0"/>
        <w:rPr>
          <w:sz w:val="36"/>
          <w:szCs w:val="36"/>
        </w:rPr>
      </w:pPr>
    </w:p>
    <w:p>
      <w:pPr>
        <w:ind w:left="0" w:firstLine="0"/>
        <w:rPr>
          <w:sz w:val="36"/>
          <w:szCs w:val="36"/>
          <w:u w:val="single"/>
        </w:rPr>
      </w:pPr>
      <w:r>
        <w:rPr>
          <w:sz w:val="36"/>
          <w:szCs w:val="36"/>
          <w:rtl w:val="0"/>
        </w:rPr>
        <w:t xml:space="preserve">NOTE:- </w:t>
      </w:r>
      <w:r>
        <w:rPr>
          <w:sz w:val="36"/>
          <w:szCs w:val="36"/>
          <w:u w:val="single"/>
          <w:rtl w:val="0"/>
        </w:rPr>
        <w:t>Only Socialee employees will only be allowed to   report through Call or and Email all other users are requested use GitHub for reporting it.</w:t>
      </w:r>
    </w:p>
    <w:p>
      <w:pPr>
        <w:ind w:left="0" w:firstLine="0"/>
        <w:rPr>
          <w:sz w:val="36"/>
          <w:szCs w:val="36"/>
          <w:u w:val="single"/>
        </w:rPr>
      </w:pPr>
    </w:p>
    <w:p>
      <w:pPr>
        <w:ind w:left="0" w:firstLine="0"/>
        <w:rPr>
          <w:sz w:val="36"/>
          <w:szCs w:val="36"/>
          <w:u w:val="single"/>
        </w:rPr>
      </w:pPr>
    </w:p>
    <w:p>
      <w:pPr>
        <w:ind w:left="0" w:firstLine="0"/>
        <w:rPr>
          <w:sz w:val="36"/>
          <w:szCs w:val="36"/>
          <w:u w:val="single"/>
        </w:rPr>
      </w:pPr>
    </w:p>
    <w:p>
      <w:pPr>
        <w:ind w:left="0" w:firstLine="0"/>
        <w:rPr>
          <w:sz w:val="36"/>
          <w:szCs w:val="36"/>
          <w:u w:val="single"/>
        </w:rPr>
      </w:pPr>
    </w:p>
    <w:p>
      <w:pPr>
        <w:ind w:left="0" w:firstLine="0"/>
        <w:rPr>
          <w:sz w:val="36"/>
          <w:szCs w:val="36"/>
          <w:u w:val="single"/>
        </w:rPr>
      </w:pPr>
    </w:p>
    <w:p>
      <w:pPr>
        <w:pStyle w:val="2"/>
        <w:rPr>
          <w:b/>
          <w:sz w:val="72"/>
          <w:szCs w:val="72"/>
          <w:u w:val="single"/>
        </w:rPr>
      </w:pPr>
      <w:bookmarkStart w:id="4" w:name="_4h1zuskucvi" w:colFirst="0" w:colLast="0"/>
      <w:bookmarkEnd w:id="4"/>
      <w:r>
        <w:rPr>
          <w:b/>
          <w:sz w:val="72"/>
          <w:szCs w:val="72"/>
          <w:u w:val="single"/>
          <w:rtl w:val="0"/>
        </w:rPr>
        <w:t>HOW TO INSTALL</w:t>
      </w:r>
    </w:p>
    <w:p>
      <w:pPr>
        <w:ind w:left="0" w:firstLine="0"/>
        <w:rPr>
          <w:sz w:val="36"/>
          <w:szCs w:val="36"/>
        </w:rPr>
      </w:pPr>
    </w:p>
    <w:p>
      <w:pPr>
        <w:numPr>
          <w:ilvl w:val="0"/>
          <w:numId w:val="2"/>
        </w:numPr>
        <w:ind w:left="720" w:hanging="360"/>
        <w:rPr>
          <w:sz w:val="36"/>
          <w:szCs w:val="36"/>
          <w:u w:val="none"/>
        </w:rPr>
      </w:pPr>
      <w:r>
        <w:rPr>
          <w:sz w:val="36"/>
          <w:szCs w:val="36"/>
          <w:rtl w:val="0"/>
        </w:rPr>
        <w:t xml:space="preserve">Download the executable software for Socialee from this link:- </w:t>
      </w:r>
      <w:r>
        <w:fldChar w:fldCharType="begin"/>
      </w:r>
      <w:r>
        <w:instrText xml:space="preserve"> HYPERLINK "https://drive.google.com/drive/folders/1GShwnUkwHLaeDMs7gNUKI0OGdqAR_6LW?usp=sharing" \h </w:instrText>
      </w:r>
      <w:r>
        <w:fldChar w:fldCharType="separate"/>
      </w:r>
      <w:r>
        <w:rPr>
          <w:color w:val="1155CC"/>
          <w:sz w:val="36"/>
          <w:szCs w:val="36"/>
          <w:u w:val="single"/>
          <w:rtl w:val="0"/>
        </w:rPr>
        <w:t>https://drive.google.com/drive/folders/1GShwnUkwHLaeDMs7gNUKI0OGdqAR_6LW?usp=sharing</w:t>
      </w:r>
      <w:r>
        <w:rPr>
          <w:color w:val="1155CC"/>
          <w:sz w:val="36"/>
          <w:szCs w:val="36"/>
          <w:u w:val="single"/>
          <w:rtl w:val="0"/>
        </w:rPr>
        <w:fldChar w:fldCharType="end"/>
      </w:r>
    </w:p>
    <w:p>
      <w:pPr>
        <w:ind w:left="720" w:firstLine="0"/>
        <w:rPr>
          <w:sz w:val="36"/>
          <w:szCs w:val="36"/>
        </w:rPr>
      </w:pPr>
    </w:p>
    <w:p>
      <w:pPr>
        <w:ind w:left="720" w:firstLine="0"/>
        <w:rPr>
          <w:sz w:val="36"/>
          <w:szCs w:val="36"/>
        </w:rPr>
      </w:pPr>
      <w:r>
        <w:rPr>
          <w:sz w:val="36"/>
          <w:szCs w:val="36"/>
          <w:rtl w:val="0"/>
        </w:rPr>
        <w:t>Size - 215 MB</w:t>
      </w:r>
    </w:p>
    <w:p>
      <w:pPr>
        <w:ind w:left="720" w:firstLine="0"/>
        <w:rPr>
          <w:sz w:val="36"/>
          <w:szCs w:val="36"/>
        </w:rPr>
      </w:pPr>
    </w:p>
    <w:p>
      <w:pPr>
        <w:numPr>
          <w:ilvl w:val="0"/>
          <w:numId w:val="2"/>
        </w:numPr>
        <w:ind w:left="720" w:hanging="360"/>
        <w:rPr>
          <w:sz w:val="36"/>
          <w:szCs w:val="36"/>
          <w:u w:val="none"/>
        </w:rPr>
      </w:pPr>
      <w:r>
        <w:rPr>
          <w:sz w:val="36"/>
          <w:szCs w:val="36"/>
          <w:rtl w:val="0"/>
        </w:rPr>
        <w:t>Store the folder at the place where you like to store.</w:t>
      </w:r>
    </w:p>
    <w:p>
      <w:pPr>
        <w:ind w:left="720" w:firstLine="0"/>
        <w:rPr>
          <w:sz w:val="36"/>
          <w:szCs w:val="36"/>
        </w:rPr>
      </w:pPr>
    </w:p>
    <w:p>
      <w:pPr>
        <w:numPr>
          <w:ilvl w:val="0"/>
          <w:numId w:val="2"/>
        </w:numPr>
        <w:ind w:left="720" w:hanging="360"/>
        <w:rPr>
          <w:sz w:val="36"/>
          <w:szCs w:val="36"/>
          <w:u w:val="none"/>
        </w:rPr>
      </w:pPr>
      <w:r>
        <w:rPr>
          <w:sz w:val="36"/>
          <w:szCs w:val="36"/>
          <w:rtl w:val="0"/>
        </w:rPr>
        <w:t>Now to get the executable file please Follow the specific order. ThunderBird &gt;&gt; dist &gt;&gt;thunderbird</w:t>
      </w:r>
    </w:p>
    <w:p>
      <w:pPr>
        <w:ind w:left="720" w:firstLine="0"/>
        <w:rPr>
          <w:sz w:val="36"/>
          <w:szCs w:val="36"/>
        </w:rPr>
      </w:pPr>
    </w:p>
    <w:p>
      <w:pPr>
        <w:numPr>
          <w:ilvl w:val="0"/>
          <w:numId w:val="2"/>
        </w:numPr>
        <w:ind w:left="720" w:hanging="360"/>
        <w:rPr>
          <w:sz w:val="36"/>
          <w:szCs w:val="36"/>
          <w:u w:val="none"/>
        </w:rPr>
      </w:pPr>
      <w:r>
        <w:rPr>
          <w:sz w:val="36"/>
          <w:szCs w:val="36"/>
          <w:rtl w:val="0"/>
        </w:rPr>
        <w:t>Now search for “thunderbird.exe” and create a shortcut for it. Just click on the shortcut and rename it to your accordance,the software will start working.</w:t>
      </w:r>
    </w:p>
    <w:p>
      <w:pPr>
        <w:ind w:left="0" w:firstLine="0"/>
        <w:rPr>
          <w:sz w:val="36"/>
          <w:szCs w:val="36"/>
        </w:rPr>
      </w:pPr>
    </w:p>
    <w:p>
      <w:pPr>
        <w:ind w:left="0" w:firstLine="0"/>
        <w:rPr>
          <w:sz w:val="36"/>
          <w:szCs w:val="36"/>
        </w:rPr>
      </w:pPr>
    </w:p>
    <w:p>
      <w:pPr>
        <w:ind w:left="0" w:firstLine="0"/>
        <w:rPr>
          <w:sz w:val="36"/>
          <w:szCs w:val="36"/>
        </w:rPr>
      </w:pPr>
    </w:p>
    <w:p>
      <w:pPr>
        <w:ind w:left="0" w:firstLine="0"/>
        <w:rPr>
          <w:sz w:val="36"/>
          <w:szCs w:val="36"/>
        </w:rPr>
      </w:pPr>
    </w:p>
    <w:p>
      <w:pPr>
        <w:ind w:left="0" w:firstLine="0"/>
        <w:rPr>
          <w:sz w:val="36"/>
          <w:szCs w:val="36"/>
        </w:rPr>
      </w:pPr>
    </w:p>
    <w:p>
      <w:pPr>
        <w:ind w:left="0" w:firstLine="0"/>
        <w:rPr>
          <w:sz w:val="36"/>
          <w:szCs w:val="36"/>
        </w:rPr>
      </w:pPr>
    </w:p>
    <w:p>
      <w:pPr>
        <w:ind w:left="0" w:firstLine="0"/>
        <w:rPr>
          <w:sz w:val="36"/>
          <w:szCs w:val="36"/>
        </w:rPr>
      </w:pPr>
    </w:p>
    <w:p>
      <w:pPr>
        <w:ind w:left="0" w:firstLine="0"/>
        <w:rPr>
          <w:sz w:val="36"/>
          <w:szCs w:val="36"/>
        </w:rPr>
      </w:pPr>
    </w:p>
    <w:p>
      <w:pPr>
        <w:pStyle w:val="2"/>
        <w:rPr>
          <w:b/>
          <w:sz w:val="72"/>
          <w:szCs w:val="72"/>
          <w:u w:val="single"/>
        </w:rPr>
      </w:pPr>
      <w:bookmarkStart w:id="5" w:name="_yfixe4cj94c1" w:colFirst="0" w:colLast="0"/>
      <w:bookmarkEnd w:id="5"/>
      <w:r>
        <w:rPr>
          <w:b/>
          <w:sz w:val="72"/>
          <w:szCs w:val="72"/>
          <w:u w:val="single"/>
          <w:rtl w:val="0"/>
        </w:rPr>
        <w:t xml:space="preserve">HOW TO USE IT </w:t>
      </w:r>
    </w:p>
    <w:p>
      <w:pPr>
        <w:ind w:left="0" w:firstLine="0"/>
        <w:rPr>
          <w:b/>
          <w:sz w:val="36"/>
          <w:szCs w:val="36"/>
          <w:u w:val="single"/>
        </w:rPr>
      </w:pPr>
    </w:p>
    <w:p>
      <w:pPr>
        <w:ind w:left="0" w:firstLine="0"/>
        <w:rPr>
          <w:sz w:val="36"/>
          <w:szCs w:val="36"/>
        </w:rPr>
      </w:pPr>
      <w:r>
        <w:rPr>
          <w:sz w:val="36"/>
          <w:szCs w:val="36"/>
          <w:rtl w:val="0"/>
        </w:rPr>
        <w:t xml:space="preserve">This is a Specialized tool for visualisation of Facebook </w:t>
      </w:r>
      <w:r>
        <w:rPr>
          <w:b/>
          <w:sz w:val="36"/>
          <w:szCs w:val="36"/>
          <w:rtl w:val="0"/>
        </w:rPr>
        <w:t>Page</w:t>
      </w:r>
      <w:r>
        <w:rPr>
          <w:sz w:val="36"/>
          <w:szCs w:val="36"/>
          <w:rtl w:val="0"/>
        </w:rPr>
        <w:t xml:space="preserve"> Insights Geographically. You are to use CSV format </w:t>
      </w:r>
      <w:r>
        <w:rPr>
          <w:b/>
          <w:sz w:val="36"/>
          <w:szCs w:val="36"/>
          <w:rtl w:val="0"/>
        </w:rPr>
        <w:t>ONLY</w:t>
      </w:r>
      <w:r>
        <w:rPr>
          <w:sz w:val="36"/>
          <w:szCs w:val="36"/>
          <w:rtl w:val="0"/>
        </w:rPr>
        <w:t>.</w:t>
      </w:r>
    </w:p>
    <w:p>
      <w:pPr>
        <w:ind w:left="0" w:firstLine="0"/>
        <w:rPr>
          <w:sz w:val="36"/>
          <w:szCs w:val="36"/>
        </w:rPr>
      </w:pPr>
    </w:p>
    <w:p>
      <w:pPr>
        <w:pStyle w:val="3"/>
        <w:rPr>
          <w:sz w:val="36"/>
          <w:szCs w:val="36"/>
        </w:rPr>
      </w:pPr>
      <w:bookmarkStart w:id="6" w:name="_kh0vuaq5aqrw" w:colFirst="0" w:colLast="0"/>
      <w:bookmarkEnd w:id="6"/>
      <w:r>
        <w:rPr>
          <w:b/>
          <w:sz w:val="36"/>
          <w:szCs w:val="36"/>
          <w:rtl w:val="0"/>
        </w:rPr>
        <w:t>Step 1.</w:t>
      </w:r>
      <w:r>
        <w:rPr>
          <w:sz w:val="36"/>
          <w:szCs w:val="36"/>
          <w:rtl w:val="0"/>
        </w:rPr>
        <w:t xml:space="preserve"> </w:t>
      </w:r>
    </w:p>
    <w:p>
      <w:pPr>
        <w:pStyle w:val="3"/>
        <w:ind w:left="720" w:firstLine="0"/>
        <w:rPr>
          <w:sz w:val="36"/>
          <w:szCs w:val="36"/>
        </w:rPr>
      </w:pPr>
      <w:bookmarkStart w:id="7" w:name="_mxnrqsp1orez" w:colFirst="0" w:colLast="0"/>
      <w:bookmarkEnd w:id="7"/>
      <w:r>
        <w:rPr>
          <w:sz w:val="36"/>
          <w:szCs w:val="36"/>
          <w:rtl w:val="0"/>
        </w:rPr>
        <w:t>Get the csv file for particular Date Range you want to the visualisation for select page data and remember only csv format with legacy layout.</w:t>
      </w:r>
    </w:p>
    <w:p>
      <w:pPr>
        <w:pStyle w:val="3"/>
        <w:ind w:firstLine="720"/>
      </w:pPr>
      <w:bookmarkStart w:id="8" w:name="_797y4luw1ium" w:colFirst="0" w:colLast="0"/>
      <w:bookmarkEnd w:id="8"/>
      <w:r>
        <w:drawing>
          <wp:inline distT="114300" distB="114300" distL="114300" distR="114300">
            <wp:extent cx="5715000" cy="2585720"/>
            <wp:effectExtent l="0" t="0" r="0" b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586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3"/>
        <w:rPr>
          <w:sz w:val="36"/>
          <w:szCs w:val="36"/>
        </w:rPr>
      </w:pPr>
      <w:bookmarkStart w:id="9" w:name="_1otl917vzr97" w:colFirst="0" w:colLast="0"/>
      <w:bookmarkEnd w:id="9"/>
      <w:r>
        <w:rPr>
          <w:b/>
          <w:sz w:val="36"/>
          <w:szCs w:val="36"/>
          <w:rtl w:val="0"/>
        </w:rPr>
        <w:t>Step 2.</w:t>
      </w:r>
      <w:r>
        <w:rPr>
          <w:sz w:val="36"/>
          <w:szCs w:val="36"/>
          <w:rtl w:val="0"/>
        </w:rPr>
        <w:t xml:space="preserve"> </w:t>
      </w:r>
    </w:p>
    <w:p>
      <w:pPr>
        <w:ind w:left="720" w:firstLine="0"/>
        <w:rPr>
          <w:sz w:val="36"/>
          <w:szCs w:val="36"/>
        </w:rPr>
      </w:pPr>
      <w:r>
        <w:rPr>
          <w:sz w:val="36"/>
          <w:szCs w:val="36"/>
          <w:rtl w:val="0"/>
        </w:rPr>
        <w:t>Now save the file to the appropriate folder. The output of the software will be created in the same folder.And remember to turn on your net.</w:t>
      </w:r>
    </w:p>
    <w:p>
      <w:pPr>
        <w:rPr>
          <w:sz w:val="36"/>
          <w:szCs w:val="36"/>
        </w:rPr>
      </w:pPr>
    </w:p>
    <w:p>
      <w:pPr>
        <w:pStyle w:val="3"/>
        <w:rPr>
          <w:sz w:val="36"/>
          <w:szCs w:val="36"/>
        </w:rPr>
      </w:pPr>
      <w:bookmarkStart w:id="10" w:name="_61myib9zzo1a" w:colFirst="0" w:colLast="0"/>
      <w:bookmarkEnd w:id="10"/>
      <w:r>
        <w:rPr>
          <w:b/>
          <w:sz w:val="36"/>
          <w:szCs w:val="36"/>
          <w:rtl w:val="0"/>
        </w:rPr>
        <w:t>Step 3.</w:t>
      </w:r>
      <w:r>
        <w:rPr>
          <w:sz w:val="36"/>
          <w:szCs w:val="36"/>
          <w:rtl w:val="0"/>
        </w:rPr>
        <w:t xml:space="preserve"> </w:t>
      </w:r>
    </w:p>
    <w:p>
      <w:pPr>
        <w:ind w:left="720" w:firstLine="0"/>
        <w:rPr>
          <w:sz w:val="36"/>
          <w:szCs w:val="36"/>
        </w:rPr>
      </w:pPr>
      <w:r>
        <w:rPr>
          <w:sz w:val="36"/>
          <w:szCs w:val="36"/>
          <w:rtl w:val="0"/>
        </w:rPr>
        <w:t>Now open the software and produced with the 2 screens.</w:t>
      </w:r>
    </w:p>
    <w:p>
      <w:pPr>
        <w:ind w:left="720" w:firstLine="0"/>
      </w:pPr>
      <w:r>
        <w:rPr>
          <w:sz w:val="36"/>
          <w:szCs w:val="36"/>
          <w:rtl w:val="0"/>
        </w:rPr>
        <w:t>A console and a GUI(Graphical User Interface).</w:t>
      </w:r>
      <w:r>
        <w:rPr>
          <w:sz w:val="36"/>
          <w:szCs w:val="36"/>
        </w:rPr>
        <w:drawing>
          <wp:inline distT="114300" distB="114300" distL="114300" distR="114300">
            <wp:extent cx="5943600" cy="2374900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b/>
          <w:sz w:val="36"/>
          <w:szCs w:val="36"/>
        </w:rPr>
      </w:pPr>
      <w:bookmarkStart w:id="11" w:name="_e1o7o8ggfm6w" w:colFirst="0" w:colLast="0"/>
      <w:bookmarkEnd w:id="11"/>
    </w:p>
    <w:p>
      <w:pPr>
        <w:pStyle w:val="3"/>
        <w:rPr>
          <w:b/>
          <w:sz w:val="36"/>
          <w:szCs w:val="36"/>
        </w:rPr>
      </w:pPr>
      <w:bookmarkStart w:id="12" w:name="_v2391q5cu6c6" w:colFirst="0" w:colLast="0"/>
      <w:bookmarkEnd w:id="12"/>
    </w:p>
    <w:p/>
    <w:p/>
    <w:p>
      <w:pPr>
        <w:pStyle w:val="3"/>
        <w:rPr>
          <w:sz w:val="36"/>
          <w:szCs w:val="36"/>
        </w:rPr>
      </w:pPr>
      <w:bookmarkStart w:id="13" w:name="_6eyoocvj548l" w:colFirst="0" w:colLast="0"/>
      <w:bookmarkEnd w:id="13"/>
      <w:r>
        <w:rPr>
          <w:b/>
          <w:sz w:val="36"/>
          <w:szCs w:val="36"/>
          <w:rtl w:val="0"/>
        </w:rPr>
        <w:t>Step 4.</w:t>
      </w:r>
      <w:r>
        <w:rPr>
          <w:sz w:val="36"/>
          <w:szCs w:val="36"/>
          <w:rtl w:val="0"/>
        </w:rPr>
        <w:t xml:space="preserve"> </w:t>
      </w:r>
    </w:p>
    <w:p>
      <w:pPr>
        <w:ind w:left="720" w:firstLine="0"/>
      </w:pPr>
      <w:r>
        <w:rPr>
          <w:sz w:val="36"/>
          <w:szCs w:val="36"/>
          <w:rtl w:val="0"/>
        </w:rPr>
        <w:t xml:space="preserve">Select a file and the chosen file will be shown as a heading and “create graph” button will be enabled. </w:t>
      </w:r>
      <w:r>
        <w:rPr>
          <w:sz w:val="36"/>
          <w:szCs w:val="36"/>
        </w:rPr>
        <w:drawing>
          <wp:inline distT="114300" distB="114300" distL="114300" distR="114300">
            <wp:extent cx="5562600" cy="3004820"/>
            <wp:effectExtent l="0" t="0" r="0" b="0"/>
            <wp:docPr id="1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005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sz w:val="36"/>
          <w:szCs w:val="36"/>
        </w:rPr>
      </w:pPr>
      <w:bookmarkStart w:id="14" w:name="_vqa3fnlsfsx0" w:colFirst="0" w:colLast="0"/>
      <w:bookmarkEnd w:id="14"/>
      <w:r>
        <w:rPr>
          <w:b/>
          <w:sz w:val="36"/>
          <w:szCs w:val="36"/>
          <w:rtl w:val="0"/>
        </w:rPr>
        <w:t>Step 5.</w:t>
      </w:r>
      <w:r>
        <w:rPr>
          <w:sz w:val="36"/>
          <w:szCs w:val="36"/>
          <w:rtl w:val="0"/>
        </w:rPr>
        <w:t xml:space="preserve"> </w:t>
      </w:r>
    </w:p>
    <w:p>
      <w:pPr>
        <w:rPr>
          <w:sz w:val="36"/>
          <w:szCs w:val="36"/>
        </w:rPr>
      </w:pPr>
      <w:r>
        <w:rPr>
          <w:sz w:val="36"/>
          <w:szCs w:val="36"/>
          <w:rtl w:val="0"/>
        </w:rPr>
        <w:t>Choose the appropriate attribute its lower limit and upper limit(Its significance is explained in the next section).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  <w:rtl w:val="0"/>
        </w:rPr>
        <w:t>Then Choose a particular field i.e Summation, Difference of Starting and Ending date,Difference of Maximum and Minimum Dates.</w:t>
      </w:r>
    </w:p>
    <w:p>
      <w:pPr>
        <w:pStyle w:val="3"/>
        <w:rPr>
          <w:sz w:val="36"/>
          <w:szCs w:val="36"/>
        </w:rPr>
      </w:pPr>
      <w:bookmarkStart w:id="15" w:name="_i00s2fdpbdj1" w:colFirst="0" w:colLast="0"/>
      <w:bookmarkEnd w:id="15"/>
      <w:r>
        <w:rPr>
          <w:b/>
          <w:sz w:val="36"/>
          <w:szCs w:val="36"/>
          <w:rtl w:val="0"/>
        </w:rPr>
        <w:t>Step 5.</w:t>
      </w:r>
      <w:r>
        <w:rPr>
          <w:sz w:val="36"/>
          <w:szCs w:val="36"/>
          <w:rtl w:val="0"/>
        </w:rPr>
        <w:t xml:space="preserve"> </w:t>
      </w:r>
    </w:p>
    <w:p>
      <w:pPr>
        <w:ind w:left="0" w:firstLine="0"/>
        <w:rPr>
          <w:sz w:val="36"/>
          <w:szCs w:val="36"/>
        </w:rPr>
      </w:pPr>
      <w:r>
        <w:rPr>
          <w:sz w:val="36"/>
          <w:szCs w:val="36"/>
          <w:rtl w:val="0"/>
        </w:rPr>
        <w:t>Create graph!</w:t>
      </w:r>
    </w:p>
    <w:p>
      <w:pPr>
        <w:ind w:left="0" w:firstLine="0"/>
        <w:rPr>
          <w:sz w:val="36"/>
          <w:szCs w:val="36"/>
        </w:rPr>
      </w:pPr>
    </w:p>
    <w:p>
      <w:pPr>
        <w:pStyle w:val="2"/>
        <w:rPr>
          <w:b/>
          <w:sz w:val="72"/>
          <w:szCs w:val="72"/>
          <w:u w:val="single"/>
        </w:rPr>
      </w:pPr>
      <w:bookmarkStart w:id="16" w:name="_2kfem24x85f6" w:colFirst="0" w:colLast="0"/>
      <w:bookmarkEnd w:id="16"/>
      <w:r>
        <w:rPr>
          <w:b/>
          <w:sz w:val="72"/>
          <w:szCs w:val="72"/>
          <w:u w:val="single"/>
          <w:rtl w:val="0"/>
        </w:rPr>
        <w:t>UNDERSTANDING OUTPUT</w:t>
      </w:r>
    </w:p>
    <w:p/>
    <w:p>
      <w:pPr>
        <w:numPr>
          <w:ilvl w:val="0"/>
          <w:numId w:val="3"/>
        </w:numPr>
        <w:ind w:left="720" w:hanging="360"/>
        <w:rPr>
          <w:sz w:val="36"/>
          <w:szCs w:val="36"/>
          <w:u w:val="none"/>
        </w:rPr>
      </w:pPr>
      <w:r>
        <w:rPr>
          <w:sz w:val="36"/>
          <w:szCs w:val="36"/>
          <w:rtl w:val="0"/>
        </w:rPr>
        <w:t>You would be getting 3 HTML file. For each selection in the same folder as the input file.</w:t>
      </w:r>
    </w:p>
    <w:p>
      <w:pPr>
        <w:ind w:left="720" w:firstLine="0"/>
        <w:rPr>
          <w:sz w:val="36"/>
          <w:szCs w:val="36"/>
        </w:rPr>
      </w:pPr>
    </w:p>
    <w:p>
      <w:pPr>
        <w:numPr>
          <w:ilvl w:val="0"/>
          <w:numId w:val="3"/>
        </w:numPr>
        <w:ind w:left="720" w:hanging="360"/>
        <w:rPr>
          <w:sz w:val="36"/>
          <w:szCs w:val="36"/>
          <w:u w:val="none"/>
        </w:rPr>
      </w:pPr>
      <w:r>
        <w:rPr>
          <w:sz w:val="36"/>
          <w:szCs w:val="36"/>
          <w:rtl w:val="0"/>
        </w:rPr>
        <w:t>It's better to use a single checkbox at a time So you can set different limits for different attributes.</w:t>
      </w:r>
    </w:p>
    <w:p>
      <w:pPr>
        <w:ind w:left="720" w:firstLine="0"/>
        <w:rPr>
          <w:sz w:val="36"/>
          <w:szCs w:val="36"/>
        </w:rPr>
      </w:pPr>
    </w:p>
    <w:p>
      <w:pPr>
        <w:numPr>
          <w:ilvl w:val="0"/>
          <w:numId w:val="3"/>
        </w:numPr>
        <w:ind w:left="720" w:hanging="360"/>
        <w:rPr>
          <w:sz w:val="36"/>
          <w:szCs w:val="36"/>
          <w:u w:val="none"/>
        </w:rPr>
      </w:pPr>
      <w:r>
        <w:rPr>
          <w:sz w:val="36"/>
          <w:szCs w:val="36"/>
          <w:rtl w:val="0"/>
        </w:rPr>
        <w:t>Now the 3 Html files will be saved in a folder with format “Analysis {input file name} {time stamp}”.</w:t>
      </w:r>
    </w:p>
    <w:p>
      <w:pPr>
        <w:ind w:left="720" w:firstLine="0"/>
        <w:rPr>
          <w:sz w:val="36"/>
          <w:szCs w:val="36"/>
        </w:rPr>
      </w:pPr>
    </w:p>
    <w:p>
      <w:pPr>
        <w:numPr>
          <w:ilvl w:val="0"/>
          <w:numId w:val="3"/>
        </w:numPr>
        <w:ind w:left="720" w:hanging="360"/>
        <w:rPr>
          <w:sz w:val="36"/>
          <w:szCs w:val="36"/>
          <w:u w:val="none"/>
        </w:rPr>
      </w:pPr>
      <w:r>
        <w:rPr>
          <w:sz w:val="36"/>
          <w:szCs w:val="36"/>
          <w:rtl w:val="0"/>
        </w:rPr>
        <w:t>Each Html file will be form “{performance index} {checkbox chosen} {input file name} .html”</w:t>
      </w:r>
    </w:p>
    <w:p>
      <w:pPr>
        <w:ind w:left="0" w:firstLine="0"/>
        <w:rPr>
          <w:sz w:val="36"/>
          <w:szCs w:val="36"/>
        </w:rPr>
      </w:pPr>
    </w:p>
    <w:p>
      <w:pPr>
        <w:pStyle w:val="3"/>
        <w:rPr>
          <w:b/>
          <w:i/>
          <w:sz w:val="48"/>
          <w:szCs w:val="48"/>
        </w:rPr>
      </w:pPr>
      <w:bookmarkStart w:id="17" w:name="_geiacd951vog" w:colFirst="0" w:colLast="0"/>
      <w:bookmarkEnd w:id="17"/>
      <w:r>
        <w:rPr>
          <w:b/>
          <w:i/>
          <w:sz w:val="48"/>
          <w:szCs w:val="48"/>
          <w:rtl w:val="0"/>
        </w:rPr>
        <w:t>Understanding each performance index</w:t>
      </w:r>
    </w:p>
    <w:p/>
    <w:p>
      <w:pPr>
        <w:numPr>
          <w:ilvl w:val="0"/>
          <w:numId w:val="4"/>
        </w:numPr>
        <w:ind w:left="720" w:hanging="360"/>
        <w:rPr>
          <w:sz w:val="36"/>
          <w:szCs w:val="36"/>
          <w:u w:val="none"/>
        </w:rPr>
      </w:pPr>
      <w:r>
        <w:rPr>
          <w:sz w:val="36"/>
          <w:szCs w:val="36"/>
          <w:rtl w:val="0"/>
        </w:rPr>
        <w:t xml:space="preserve">Excellent performance(Excellent_perfor):- This are all the </w:t>
      </w:r>
      <w:r>
        <w:rPr>
          <w:color w:val="00FF00"/>
          <w:sz w:val="36"/>
          <w:szCs w:val="36"/>
          <w:rtl w:val="0"/>
        </w:rPr>
        <w:t>values  limit above which performance is good</w:t>
      </w:r>
      <w:r>
        <w:rPr>
          <w:sz w:val="36"/>
          <w:szCs w:val="36"/>
          <w:rtl w:val="0"/>
        </w:rPr>
        <w:t>.(First limit box in GUI)</w:t>
      </w:r>
    </w:p>
    <w:p>
      <w:pPr>
        <w:numPr>
          <w:ilvl w:val="0"/>
          <w:numId w:val="4"/>
        </w:numPr>
        <w:ind w:left="720" w:hanging="360"/>
        <w:rPr>
          <w:sz w:val="36"/>
          <w:szCs w:val="36"/>
          <w:u w:val="none"/>
        </w:rPr>
      </w:pPr>
      <w:r>
        <w:rPr>
          <w:sz w:val="36"/>
          <w:szCs w:val="36"/>
          <w:rtl w:val="0"/>
        </w:rPr>
        <w:t xml:space="preserve">Badly performance(Badly_perfor):- This are all the </w:t>
      </w:r>
      <w:r>
        <w:rPr>
          <w:color w:val="FF0000"/>
          <w:sz w:val="36"/>
          <w:szCs w:val="36"/>
          <w:rtl w:val="0"/>
        </w:rPr>
        <w:t>values below the</w:t>
      </w:r>
      <w:r>
        <w:rPr>
          <w:sz w:val="36"/>
          <w:szCs w:val="36"/>
          <w:rtl w:val="0"/>
        </w:rPr>
        <w:t xml:space="preserve"> </w:t>
      </w:r>
      <w:r>
        <w:rPr>
          <w:color w:val="FF0000"/>
          <w:sz w:val="36"/>
          <w:szCs w:val="36"/>
          <w:rtl w:val="0"/>
        </w:rPr>
        <w:t>limit below which performance is bad.</w:t>
      </w:r>
      <w:r>
        <w:rPr>
          <w:sz w:val="36"/>
          <w:szCs w:val="36"/>
          <w:rtl w:val="0"/>
        </w:rPr>
        <w:t>(Second limit box in GUI)</w:t>
      </w:r>
      <w:r>
        <w:rPr>
          <w:color w:val="FF0000"/>
          <w:sz w:val="36"/>
          <w:szCs w:val="36"/>
          <w:rtl w:val="0"/>
        </w:rPr>
        <w:t xml:space="preserve"> </w:t>
      </w:r>
    </w:p>
    <w:p>
      <w:pPr>
        <w:numPr>
          <w:ilvl w:val="0"/>
          <w:numId w:val="4"/>
        </w:numPr>
        <w:ind w:left="720" w:hanging="360"/>
        <w:rPr>
          <w:sz w:val="36"/>
          <w:szCs w:val="36"/>
          <w:u w:val="none"/>
        </w:rPr>
      </w:pPr>
      <w:r>
        <w:rPr>
          <w:sz w:val="36"/>
          <w:szCs w:val="36"/>
          <w:rtl w:val="0"/>
        </w:rPr>
        <w:t>Medium performance(Medium_perfor):-</w:t>
      </w:r>
      <w:r>
        <w:rPr>
          <w:color w:val="F1C232"/>
          <w:sz w:val="36"/>
          <w:szCs w:val="36"/>
          <w:rtl w:val="0"/>
        </w:rPr>
        <w:t xml:space="preserve">This are between the above(1&amp;2). </w:t>
      </w:r>
    </w:p>
    <w:p>
      <w:pPr>
        <w:pStyle w:val="3"/>
        <w:rPr>
          <w:b/>
          <w:i/>
          <w:sz w:val="48"/>
          <w:szCs w:val="48"/>
        </w:rPr>
      </w:pPr>
      <w:bookmarkStart w:id="18" w:name="_2vxckpjg5xmz" w:colFirst="0" w:colLast="0"/>
      <w:bookmarkEnd w:id="18"/>
      <w:r>
        <w:rPr>
          <w:b/>
          <w:i/>
          <w:sz w:val="48"/>
          <w:szCs w:val="48"/>
          <w:rtl w:val="0"/>
        </w:rPr>
        <w:t>Output of Each map.</w:t>
      </w:r>
    </w:p>
    <w:p>
      <w:pPr>
        <w:rPr>
          <w:sz w:val="36"/>
          <w:szCs w:val="36"/>
        </w:rPr>
      </w:pPr>
      <w:r>
        <w:rPr>
          <w:sz w:val="36"/>
          <w:szCs w:val="36"/>
          <w:rtl w:val="0"/>
        </w:rPr>
        <w:t>In each map you will be provided with a heatmap.A colored circle and a pop up marker. In a dynamic Google map.</w:t>
      </w:r>
    </w:p>
    <w:p>
      <w:pPr>
        <w:rPr>
          <w:sz w:val="36"/>
          <w:szCs w:val="36"/>
        </w:rPr>
      </w:pPr>
    </w:p>
    <w:p>
      <w:pPr>
        <w:numPr>
          <w:ilvl w:val="0"/>
          <w:numId w:val="5"/>
        </w:numPr>
        <w:ind w:left="720" w:hanging="360"/>
        <w:rPr>
          <w:sz w:val="36"/>
          <w:szCs w:val="36"/>
          <w:u w:val="none"/>
        </w:rPr>
      </w:pPr>
      <w:r>
        <w:rPr>
          <w:sz w:val="36"/>
          <w:szCs w:val="36"/>
          <w:rtl w:val="0"/>
        </w:rPr>
        <w:t xml:space="preserve"> Use magnification and heatmap to find different places. </w:t>
      </w:r>
    </w:p>
    <w:p>
      <w:pPr>
        <w:numPr>
          <w:ilvl w:val="0"/>
          <w:numId w:val="5"/>
        </w:numPr>
        <w:ind w:left="720" w:hanging="360"/>
        <w:rPr>
          <w:sz w:val="36"/>
          <w:szCs w:val="36"/>
          <w:u w:val="none"/>
        </w:rPr>
      </w:pPr>
      <w:r>
        <w:rPr>
          <w:sz w:val="36"/>
          <w:szCs w:val="36"/>
          <w:rtl w:val="0"/>
        </w:rPr>
        <w:t>Use circle for magnitude.</w:t>
      </w:r>
    </w:p>
    <w:p>
      <w:pPr>
        <w:numPr>
          <w:ilvl w:val="0"/>
          <w:numId w:val="5"/>
        </w:numPr>
        <w:ind w:left="720" w:hanging="360"/>
        <w:rPr>
          <w:sz w:val="36"/>
          <w:szCs w:val="36"/>
          <w:u w:val="none"/>
        </w:rPr>
      </w:pPr>
      <w:r>
        <w:rPr>
          <w:sz w:val="36"/>
          <w:szCs w:val="36"/>
          <w:rtl w:val="0"/>
        </w:rPr>
        <w:t>If you want additional information use pop up marker by taking your cursor to that point on the map</w:t>
      </w:r>
      <w:r>
        <w:rPr>
          <w:sz w:val="36"/>
          <w:szCs w:val="36"/>
        </w:rPr>
        <w:drawing>
          <wp:inline distT="114300" distB="114300" distL="114300" distR="114300">
            <wp:extent cx="5319395" cy="2971800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19713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 w:firstLine="0"/>
        <w:rPr>
          <w:sz w:val="36"/>
          <w:szCs w:val="36"/>
        </w:rPr>
      </w:pPr>
      <w:r>
        <w:rPr>
          <w:sz w:val="36"/>
          <w:szCs w:val="36"/>
          <w:rtl w:val="0"/>
        </w:rPr>
        <w:t>Created by :- Kush Pandya</w:t>
      </w:r>
    </w:p>
    <w:p>
      <w:pPr>
        <w:ind w:left="0" w:firstLine="0"/>
        <w:rPr>
          <w:sz w:val="36"/>
          <w:szCs w:val="36"/>
        </w:rPr>
      </w:pPr>
    </w:p>
    <w:sectPr>
      <w:pgSz w:w="12240" w:h="15840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E306ED"/>
    <w:multiLevelType w:val="multilevel"/>
    <w:tmpl w:val="B5E306ED"/>
    <w:lvl w:ilvl="0" w:tentative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59ADCABA"/>
    <w:multiLevelType w:val="multilevel"/>
    <w:tmpl w:val="59ADCABA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7BC17B3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40" w:after="80"/>
    </w:pPr>
    <w:rPr>
      <w:i/>
      <w:color w:val="666666"/>
      <w:sz w:val="22"/>
      <w:szCs w:val="22"/>
    </w:rPr>
  </w:style>
  <w:style w:type="character" w:default="1" w:styleId="10">
    <w:name w:val="Default Paragraph Font"/>
    <w:semiHidden/>
    <w:uiPriority w:val="0"/>
  </w:style>
  <w:style w:type="table" w:default="1" w:styleId="1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uiPriority w:val="0"/>
    <w:pPr>
      <w:keepNext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9">
    <w:name w:val="Title"/>
    <w:basedOn w:val="1"/>
    <w:next w:val="1"/>
    <w:uiPriority w:val="0"/>
    <w:pPr>
      <w:keepNext/>
      <w:keepLines/>
      <w:spacing w:before="0" w:after="60"/>
    </w:pPr>
    <w:rPr>
      <w:sz w:val="52"/>
      <w:szCs w:val="52"/>
    </w:rPr>
  </w:style>
  <w:style w:type="character" w:styleId="11">
    <w:name w:val="Hyperlink"/>
    <w:basedOn w:val="10"/>
    <w:uiPriority w:val="0"/>
    <w:rPr>
      <w:color w:val="0000FF"/>
      <w:u w:val="single"/>
    </w:rPr>
  </w:style>
  <w:style w:type="table" w:customStyle="1" w:styleId="13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Office_10.2.0.7646_F1E327BC-269C-435d-A152-05C5408002CA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2019-06-15T10:03:51Z</dcterms:created>
  <dc:creator>KIIT</dc:creator>
  <cp:lastModifiedBy>Kush Pandya</cp:lastModifiedBy>
  <dcterms:modified xsi:type="dcterms:W3CDTF">2019-06-15T10:05:03Z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